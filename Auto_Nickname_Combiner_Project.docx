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 Nickname Combiner – Complete Project</w:t>
      </w:r>
    </w:p>
    <w:p>
      <w:pPr>
        <w:pStyle w:val="Heading1"/>
      </w:pPr>
      <w:r>
        <w:t>1. Project Title:</w:t>
      </w:r>
    </w:p>
    <w:p>
      <w:r>
        <w:t>Auto Nickname Combiner</w:t>
      </w:r>
    </w:p>
    <w:p>
      <w:pPr>
        <w:pStyle w:val="Heading1"/>
      </w:pPr>
      <w:r>
        <w:t>2. Introduction:</w:t>
      </w:r>
    </w:p>
    <w:p>
      <w:r>
        <w:t>The Auto Nickname Combiner is a fun Python project that generates creative and unique nicknames from user input. It takes the first name and last name, then uses string slicing and logic to create multiple nickname combinations. This project helps beginners understand string manipulation, loops, randomization, and basic file handling.</w:t>
      </w:r>
    </w:p>
    <w:p>
      <w:pPr>
        <w:pStyle w:val="Heading1"/>
      </w:pPr>
      <w:r>
        <w:t>3. Project Description:</w:t>
      </w:r>
    </w:p>
    <w:p>
      <w:pPr>
        <w:pStyle w:val="Heading2"/>
      </w:pPr>
      <w:r>
        <w:t>Objective:</w:t>
      </w:r>
    </w:p>
    <w:p>
      <w:r>
        <w:t>To generate fun and unique nicknames from user input using simple string manipulation techniques.</w:t>
      </w:r>
    </w:p>
    <w:p>
      <w:pPr>
        <w:pStyle w:val="Heading2"/>
      </w:pPr>
      <w:r>
        <w:t>Key Features:</w:t>
      </w:r>
    </w:p>
    <w:p>
      <w:r>
        <w:t>- Combines parts of names (e.g., first 3 letters of first name + last 3 of last name).</w:t>
        <w:br/>
        <w:t>- Adds creativity through random symbols, numbers, or reversals.</w:t>
        <w:br/>
        <w:t>- Generates multiple nickname combinations.</w:t>
        <w:br/>
        <w:t>- Allows saving nicknames in a text file (optional).</w:t>
      </w:r>
    </w:p>
    <w:p>
      <w:pPr>
        <w:pStyle w:val="Heading2"/>
      </w:pPr>
      <w:r>
        <w:t>Concepts Used:</w:t>
      </w:r>
    </w:p>
    <w:p>
      <w:r>
        <w:t>- String manipulation (slicing, concatenation)</w:t>
        <w:br/>
        <w:t>- Loops and Lists</w:t>
        <w:br/>
        <w:t>- Randomization (`random` module)</w:t>
        <w:br/>
        <w:t>- User input</w:t>
        <w:br/>
        <w:t>- Optional file I/O</w:t>
      </w:r>
    </w:p>
    <w:p>
      <w:pPr>
        <w:pStyle w:val="Heading1"/>
      </w:pPr>
      <w:r>
        <w:t>4. Source Code:</w:t>
      </w:r>
    </w:p>
    <w:p>
      <w:r>
        <w:br/>
        <w:t>import random</w:t>
        <w:br/>
        <w:br/>
        <w:t>def combine_nicknames(first_name, last_name):</w:t>
        <w:br/>
        <w:t xml:space="preserve">    nicknames = []</w:t>
        <w:br/>
        <w:t xml:space="preserve">    first = first_name.lower()</w:t>
        <w:br/>
        <w:t xml:space="preserve">    last = last_name.lower()</w:t>
        <w:br/>
        <w:t xml:space="preserve">    </w:t>
        <w:br/>
        <w:t xml:space="preserve">    # Basic combinations</w:t>
        <w:br/>
        <w:t xml:space="preserve">    nicknames.append(first[:3] + last[-3:])</w:t>
        <w:br/>
        <w:t xml:space="preserve">    nicknames.append(last[:3] + first[-3:])</w:t>
        <w:br/>
        <w:t xml:space="preserve">    nicknames.append(first[:2] + last[:2])</w:t>
        <w:br/>
        <w:t xml:space="preserve">    nicknames.append(first + last)</w:t>
        <w:br/>
        <w:t xml:space="preserve">    nicknames.append(last + first)</w:t>
        <w:br/>
        <w:br/>
        <w:t xml:space="preserve">    # Creative combinations</w:t>
        <w:br/>
        <w:t xml:space="preserve">    symbols = ['_', '.', '-', '123', '007']</w:t>
        <w:br/>
        <w:t xml:space="preserve">    for symbol in symbols:</w:t>
        <w:br/>
        <w:t xml:space="preserve">        nicknames.append(first[:3] + symbol + last[-2:])</w:t>
        <w:br/>
        <w:t xml:space="preserve">        nicknames.append(last[:2] + symbol + first[-3:])</w:t>
        <w:br/>
        <w:br/>
        <w:t xml:space="preserve">    # Reversed combos</w:t>
        <w:br/>
        <w:t xml:space="preserve">    nicknames.append((first + last)[::-1])</w:t>
        <w:br/>
        <w:t xml:space="preserve">    </w:t>
        <w:br/>
        <w:t xml:space="preserve">    return nicknames</w:t>
        <w:br/>
        <w:br/>
        <w:t>def save_nicknames(nicknames):</w:t>
        <w:br/>
        <w:t xml:space="preserve">    with open("nicknames.txt", "w") as file:</w:t>
        <w:br/>
        <w:t xml:space="preserve">        for nick in nicknames:</w:t>
        <w:br/>
        <w:t xml:space="preserve">            file.write(nick + "\n")</w:t>
        <w:br/>
        <w:t xml:space="preserve">    print("Nicknames saved to nicknames.txt.")</w:t>
        <w:br/>
        <w:br/>
        <w:t>def main():</w:t>
        <w:br/>
        <w:t xml:space="preserve">    print("Auto Nickname Combiner")</w:t>
        <w:br/>
        <w:t xml:space="preserve">    first_name = input("Enter your first name: ")</w:t>
        <w:br/>
        <w:t xml:space="preserve">    last_name = input("Enter your last name: ")</w:t>
        <w:br/>
        <w:t xml:space="preserve">    </w:t>
        <w:br/>
        <w:t xml:space="preserve">    nicknames = combine_nicknames(first_name, last_name)</w:t>
        <w:br/>
        <w:t xml:space="preserve">    </w:t>
        <w:br/>
        <w:t xml:space="preserve">    print("\nGenerated Nicknames:")</w:t>
        <w:br/>
        <w:t xml:space="preserve">    for nick in nicknames:</w:t>
        <w:br/>
        <w:t xml:space="preserve">        print("-", nick)</w:t>
        <w:br/>
        <w:br/>
        <w:t xml:space="preserve">    choice = input("\nDo you want to save these nicknames to a file? (y/n): ")</w:t>
        <w:br/>
        <w:t xml:space="preserve">    if choice.lower() == 'y':</w:t>
        <w:br/>
        <w:t xml:space="preserve">        save_nicknames(nicknames)</w:t>
        <w:br/>
        <w:br/>
        <w:t>main()</w:t>
        <w:br/>
      </w:r>
    </w:p>
    <w:p>
      <w:pPr>
        <w:pStyle w:val="Heading1"/>
      </w:pPr>
      <w:r>
        <w:t>5. Sample Output:</w:t>
      </w:r>
    </w:p>
    <w:p>
      <w:r>
        <w:t>Auto Nickname Combiner</w:t>
        <w:br/>
        <w:t>Enter your first name: Ramesh</w:t>
        <w:br/>
        <w:t>Enter your last name: Kumar</w:t>
        <w:br/>
        <w:br/>
        <w:t>Generated Nicknames:</w:t>
        <w:br/>
        <w:t>- rammar</w:t>
        <w:br/>
        <w:t>- kumesh</w:t>
        <w:br/>
        <w:t>- raku</w:t>
        <w:br/>
        <w:t>- rameshkumar</w:t>
        <w:br/>
        <w:t>- kumarramesh</w:t>
        <w:br/>
        <w:t>- ram_rar</w:t>
        <w:br/>
        <w:t>- ku_esh</w:t>
        <w:br/>
        <w:t>- ram.rar</w:t>
        <w:br/>
        <w:t>- ku.esh</w:t>
        <w:br/>
        <w:t>- ram-mar</w:t>
        <w:br/>
        <w:t>- ku-esh</w:t>
        <w:br/>
        <w:t>- ram123ar</w:t>
        <w:br/>
        <w:t>- ku123esh</w:t>
        <w:br/>
        <w:t>- ram007ar</w:t>
        <w:br/>
        <w:t>- ku007esh</w:t>
        <w:br/>
        <w:t>- ramkumark</w:t>
        <w:br/>
        <w:br/>
        <w:t>Do you want to save these nicknames to a file? (y/n): y</w:t>
        <w:br/>
        <w:t>Nicknames saved to nicknames.txt.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